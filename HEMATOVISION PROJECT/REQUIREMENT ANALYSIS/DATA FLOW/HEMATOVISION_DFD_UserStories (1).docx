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53E63" w14:textId="77777777" w:rsidR="007B3304" w:rsidRDefault="00A421EC">
      <w:pPr>
        <w:pStyle w:val="Heading1"/>
      </w:pPr>
      <w:r>
        <w:t>Project Design Phase-II</w:t>
      </w:r>
    </w:p>
    <w:p w14:paraId="31A7361B" w14:textId="77777777" w:rsidR="007B3304" w:rsidRDefault="00A421EC">
      <w:r>
        <w:t>Data Flow Diagram &amp; User Stories</w:t>
      </w:r>
      <w:r>
        <w:br/>
      </w:r>
    </w:p>
    <w:p w14:paraId="76D370FD" w14:textId="77777777" w:rsidR="007B3304" w:rsidRDefault="00A421EC">
      <w:r>
        <w:t>Date: 17 July 2025</w:t>
      </w:r>
    </w:p>
    <w:p w14:paraId="721BBE53" w14:textId="52D4544D" w:rsidR="00A421EC" w:rsidRDefault="00A421EC">
      <w:r>
        <w:t xml:space="preserve">Team ID: </w:t>
      </w:r>
      <w:r w:rsidRPr="00A421EC">
        <w:t>LTVIP2025TMID46030</w:t>
      </w:r>
    </w:p>
    <w:p w14:paraId="7E757982" w14:textId="77777777" w:rsidR="007B3304" w:rsidRDefault="00A421EC">
      <w:r>
        <w:t>Project Name: HEMATOVISION: Advanced Blood Cell Classification Using Transfer Learning</w:t>
      </w:r>
    </w:p>
    <w:p w14:paraId="7BC35B39" w14:textId="77777777" w:rsidR="007B3304" w:rsidRDefault="00A421EC">
      <w:r>
        <w:t>Maximum Marks: 4 Marks</w:t>
      </w:r>
      <w:r>
        <w:br/>
      </w:r>
    </w:p>
    <w:p w14:paraId="108F823C" w14:textId="77777777" w:rsidR="007B3304" w:rsidRDefault="00A421EC">
      <w:pPr>
        <w:pStyle w:val="Heading2"/>
      </w:pPr>
      <w:r>
        <w:t>Data Flow Diagram (DFD)</w:t>
      </w:r>
    </w:p>
    <w:p w14:paraId="6C83FA42" w14:textId="77777777" w:rsidR="007B3304" w:rsidRDefault="00A421EC">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br/>
      </w:r>
    </w:p>
    <w:p w14:paraId="1E24943D" w14:textId="77777777" w:rsidR="007B3304" w:rsidRDefault="00A421EC">
      <w:pPr>
        <w:pStyle w:val="Heading3"/>
      </w:pPr>
      <w:r>
        <w:t>Level 0 DFD - Description</w:t>
      </w:r>
    </w:p>
    <w:p w14:paraId="7C57AF1D" w14:textId="77777777" w:rsidR="007B3304" w:rsidRDefault="00A421EC">
      <w:r>
        <w:br/>
        <w:t>External Entities:</w:t>
      </w:r>
      <w:r>
        <w:br/>
        <w:t>- User (Mobile/Web)</w:t>
      </w:r>
      <w:r>
        <w:br/>
        <w:t>- Doctor/Clinician</w:t>
      </w:r>
      <w:r>
        <w:br/>
        <w:t>- Admin</w:t>
      </w:r>
      <w:r>
        <w:br/>
      </w:r>
      <w:r>
        <w:br/>
        <w:t>Processes:</w:t>
      </w:r>
      <w:r>
        <w:br/>
        <w:t>1. Upload Blood Sample Image</w:t>
      </w:r>
      <w:r>
        <w:br/>
        <w:t>2. Preprocess &amp; Analyze Image (Transfer Learning Model)</w:t>
      </w:r>
      <w:r>
        <w:br/>
        <w:t>3. Classify Blood Cells</w:t>
      </w:r>
      <w:r>
        <w:br/>
        <w:t>4. Display/Store Results</w:t>
      </w:r>
      <w:r>
        <w:br/>
      </w:r>
      <w:r>
        <w:br/>
        <w:t>Data Stores:</w:t>
      </w:r>
      <w:r>
        <w:br/>
        <w:t>- User Profile Data</w:t>
      </w:r>
      <w:r>
        <w:br/>
        <w:t>- Processed Image Data</w:t>
      </w:r>
      <w:r>
        <w:br/>
        <w:t>- Classification Results</w:t>
      </w:r>
      <w:r>
        <w:br/>
      </w:r>
      <w:r>
        <w:br/>
        <w:t>Data Flow:</w:t>
      </w:r>
      <w:r>
        <w:br/>
        <w:t>- User uploads an image → goes to “Preprocess &amp; Analyze Image”</w:t>
      </w:r>
      <w:r>
        <w:br/>
        <w:t>- That connects to the ML model → output flows to “Classify Blood Cells”</w:t>
      </w:r>
      <w:r>
        <w:br/>
        <w:t>- Results go to both: display for user, and to the classification database</w:t>
      </w:r>
      <w:r>
        <w:br/>
      </w:r>
      <w:r>
        <w:lastRenderedPageBreak/>
        <w:t>- User and ad</w:t>
      </w:r>
      <w:r>
        <w:t>min can view reports via dashboard</w:t>
      </w:r>
      <w:r>
        <w:br/>
      </w:r>
    </w:p>
    <w:p w14:paraId="4AE5EC43" w14:textId="77777777" w:rsidR="007B3304" w:rsidRDefault="00A421EC">
      <w:pPr>
        <w:pStyle w:val="Heading2"/>
      </w:pPr>
      <w:r>
        <w:t>User Stories</w:t>
      </w:r>
    </w:p>
    <w:p w14:paraId="71A5A293" w14:textId="77777777" w:rsidR="007B3304" w:rsidRDefault="00A421EC">
      <w:r>
        <w:t>Use the below template to list all the user stories for the product.</w:t>
      </w:r>
      <w:r>
        <w:br/>
      </w:r>
    </w:p>
    <w:tbl>
      <w:tblPr>
        <w:tblStyle w:val="TableGrid"/>
        <w:tblW w:w="0" w:type="auto"/>
        <w:tblLook w:val="04A0" w:firstRow="1" w:lastRow="0" w:firstColumn="1" w:lastColumn="0" w:noHBand="0" w:noVBand="1"/>
      </w:tblPr>
      <w:tblGrid>
        <w:gridCol w:w="1335"/>
        <w:gridCol w:w="1261"/>
        <w:gridCol w:w="864"/>
        <w:gridCol w:w="1949"/>
        <w:gridCol w:w="1763"/>
        <w:gridCol w:w="865"/>
        <w:gridCol w:w="819"/>
      </w:tblGrid>
      <w:tr w:rsidR="007B3304" w14:paraId="3285CE1A" w14:textId="77777777">
        <w:tc>
          <w:tcPr>
            <w:tcW w:w="1234" w:type="dxa"/>
          </w:tcPr>
          <w:p w14:paraId="7A5AD23E" w14:textId="77777777" w:rsidR="007B3304" w:rsidRDefault="00A421EC">
            <w:r>
              <w:t>User Type</w:t>
            </w:r>
          </w:p>
        </w:tc>
        <w:tc>
          <w:tcPr>
            <w:tcW w:w="1234" w:type="dxa"/>
          </w:tcPr>
          <w:p w14:paraId="094083A5" w14:textId="77777777" w:rsidR="007B3304" w:rsidRDefault="00A421EC">
            <w:r>
              <w:t>Functional Requirement (Epic)</w:t>
            </w:r>
          </w:p>
        </w:tc>
        <w:tc>
          <w:tcPr>
            <w:tcW w:w="1234" w:type="dxa"/>
          </w:tcPr>
          <w:p w14:paraId="0B0712CF" w14:textId="77777777" w:rsidR="007B3304" w:rsidRDefault="00A421EC">
            <w:r>
              <w:t>User Story Number</w:t>
            </w:r>
          </w:p>
        </w:tc>
        <w:tc>
          <w:tcPr>
            <w:tcW w:w="1234" w:type="dxa"/>
          </w:tcPr>
          <w:p w14:paraId="296935B7" w14:textId="77777777" w:rsidR="007B3304" w:rsidRDefault="00A421EC">
            <w:r>
              <w:t>User Story / Task</w:t>
            </w:r>
          </w:p>
        </w:tc>
        <w:tc>
          <w:tcPr>
            <w:tcW w:w="1234" w:type="dxa"/>
          </w:tcPr>
          <w:p w14:paraId="443E6EE5" w14:textId="77777777" w:rsidR="007B3304" w:rsidRDefault="00A421EC">
            <w:r>
              <w:t>Acceptance Criteria</w:t>
            </w:r>
          </w:p>
        </w:tc>
        <w:tc>
          <w:tcPr>
            <w:tcW w:w="1234" w:type="dxa"/>
          </w:tcPr>
          <w:p w14:paraId="2A31109F" w14:textId="77777777" w:rsidR="007B3304" w:rsidRDefault="00A421EC">
            <w:r>
              <w:t>Priority</w:t>
            </w:r>
          </w:p>
        </w:tc>
        <w:tc>
          <w:tcPr>
            <w:tcW w:w="1234" w:type="dxa"/>
          </w:tcPr>
          <w:p w14:paraId="37577DE7" w14:textId="77777777" w:rsidR="007B3304" w:rsidRDefault="00A421EC">
            <w:r>
              <w:t>Release</w:t>
            </w:r>
          </w:p>
        </w:tc>
      </w:tr>
      <w:tr w:rsidR="007B3304" w14:paraId="073DB4AB" w14:textId="77777777">
        <w:tc>
          <w:tcPr>
            <w:tcW w:w="1234" w:type="dxa"/>
          </w:tcPr>
          <w:p w14:paraId="5240845A" w14:textId="77777777" w:rsidR="007B3304" w:rsidRDefault="00A421EC">
            <w:r>
              <w:t>Customer (Mobile user)</w:t>
            </w:r>
          </w:p>
        </w:tc>
        <w:tc>
          <w:tcPr>
            <w:tcW w:w="1234" w:type="dxa"/>
          </w:tcPr>
          <w:p w14:paraId="1022406C" w14:textId="77777777" w:rsidR="007B3304" w:rsidRDefault="00A421EC">
            <w:r>
              <w:t>Registration</w:t>
            </w:r>
          </w:p>
        </w:tc>
        <w:tc>
          <w:tcPr>
            <w:tcW w:w="1234" w:type="dxa"/>
          </w:tcPr>
          <w:p w14:paraId="0D0E2CE7" w14:textId="77777777" w:rsidR="007B3304" w:rsidRDefault="00A421EC">
            <w:r>
              <w:t>USN-1</w:t>
            </w:r>
          </w:p>
        </w:tc>
        <w:tc>
          <w:tcPr>
            <w:tcW w:w="1234" w:type="dxa"/>
          </w:tcPr>
          <w:p w14:paraId="73DD6033" w14:textId="77777777" w:rsidR="007B3304" w:rsidRDefault="00A421EC">
            <w:r>
              <w:t>As a user, I can register for the application by entering my email, password, and confirming my password.</w:t>
            </w:r>
          </w:p>
        </w:tc>
        <w:tc>
          <w:tcPr>
            <w:tcW w:w="1234" w:type="dxa"/>
          </w:tcPr>
          <w:p w14:paraId="0EC06CE8" w14:textId="77777777" w:rsidR="007B3304" w:rsidRDefault="00A421EC">
            <w:r>
              <w:t>I can access my account/dashboard</w:t>
            </w:r>
          </w:p>
        </w:tc>
        <w:tc>
          <w:tcPr>
            <w:tcW w:w="1234" w:type="dxa"/>
          </w:tcPr>
          <w:p w14:paraId="071EB4CF" w14:textId="77777777" w:rsidR="007B3304" w:rsidRDefault="00A421EC">
            <w:r>
              <w:t>High</w:t>
            </w:r>
          </w:p>
        </w:tc>
        <w:tc>
          <w:tcPr>
            <w:tcW w:w="1234" w:type="dxa"/>
          </w:tcPr>
          <w:p w14:paraId="400B2957" w14:textId="77777777" w:rsidR="007B3304" w:rsidRDefault="00A421EC">
            <w:r>
              <w:t>Sprint-1</w:t>
            </w:r>
          </w:p>
        </w:tc>
      </w:tr>
      <w:tr w:rsidR="007B3304" w14:paraId="7ADDE95C" w14:textId="77777777">
        <w:tc>
          <w:tcPr>
            <w:tcW w:w="1234" w:type="dxa"/>
          </w:tcPr>
          <w:p w14:paraId="6548B13A" w14:textId="77777777" w:rsidR="007B3304" w:rsidRDefault="007B3304"/>
        </w:tc>
        <w:tc>
          <w:tcPr>
            <w:tcW w:w="1234" w:type="dxa"/>
          </w:tcPr>
          <w:p w14:paraId="30C3E53F" w14:textId="77777777" w:rsidR="007B3304" w:rsidRDefault="00A421EC">
            <w:r>
              <w:t>Email Confirmation</w:t>
            </w:r>
          </w:p>
        </w:tc>
        <w:tc>
          <w:tcPr>
            <w:tcW w:w="1234" w:type="dxa"/>
          </w:tcPr>
          <w:p w14:paraId="663E804B" w14:textId="77777777" w:rsidR="007B3304" w:rsidRDefault="00A421EC">
            <w:r>
              <w:t>USN-2</w:t>
            </w:r>
          </w:p>
        </w:tc>
        <w:tc>
          <w:tcPr>
            <w:tcW w:w="1234" w:type="dxa"/>
          </w:tcPr>
          <w:p w14:paraId="06CCB85B" w14:textId="77777777" w:rsidR="007B3304" w:rsidRDefault="00A421EC">
            <w:r>
              <w:t>As a user, I will receive confirmation email once I have registered for the application</w:t>
            </w:r>
          </w:p>
        </w:tc>
        <w:tc>
          <w:tcPr>
            <w:tcW w:w="1234" w:type="dxa"/>
          </w:tcPr>
          <w:p w14:paraId="76C93F3E" w14:textId="77777777" w:rsidR="007B3304" w:rsidRDefault="00A421EC">
            <w:r>
              <w:t>I can receive confirmation email &amp; click confirm</w:t>
            </w:r>
          </w:p>
        </w:tc>
        <w:tc>
          <w:tcPr>
            <w:tcW w:w="1234" w:type="dxa"/>
          </w:tcPr>
          <w:p w14:paraId="218C129B" w14:textId="77777777" w:rsidR="007B3304" w:rsidRDefault="00A421EC">
            <w:r>
              <w:t>High</w:t>
            </w:r>
          </w:p>
        </w:tc>
        <w:tc>
          <w:tcPr>
            <w:tcW w:w="1234" w:type="dxa"/>
          </w:tcPr>
          <w:p w14:paraId="15B27923" w14:textId="77777777" w:rsidR="007B3304" w:rsidRDefault="00A421EC">
            <w:r>
              <w:t>Sprint-1</w:t>
            </w:r>
          </w:p>
        </w:tc>
      </w:tr>
      <w:tr w:rsidR="007B3304" w14:paraId="7B4E4A87" w14:textId="77777777">
        <w:tc>
          <w:tcPr>
            <w:tcW w:w="1234" w:type="dxa"/>
          </w:tcPr>
          <w:p w14:paraId="2E4E70B9" w14:textId="77777777" w:rsidR="007B3304" w:rsidRDefault="007B3304"/>
        </w:tc>
        <w:tc>
          <w:tcPr>
            <w:tcW w:w="1234" w:type="dxa"/>
          </w:tcPr>
          <w:p w14:paraId="12473E41" w14:textId="77777777" w:rsidR="007B3304" w:rsidRDefault="00A421EC">
            <w:r>
              <w:t>Social Registration (FB)</w:t>
            </w:r>
          </w:p>
        </w:tc>
        <w:tc>
          <w:tcPr>
            <w:tcW w:w="1234" w:type="dxa"/>
          </w:tcPr>
          <w:p w14:paraId="522BFD4F" w14:textId="77777777" w:rsidR="007B3304" w:rsidRDefault="00A421EC">
            <w:r>
              <w:t>USN-3</w:t>
            </w:r>
          </w:p>
        </w:tc>
        <w:tc>
          <w:tcPr>
            <w:tcW w:w="1234" w:type="dxa"/>
          </w:tcPr>
          <w:p w14:paraId="7CA1944A" w14:textId="77777777" w:rsidR="007B3304" w:rsidRDefault="00A421EC">
            <w:r>
              <w:t>As a user, I can register for the application through Facebook</w:t>
            </w:r>
          </w:p>
        </w:tc>
        <w:tc>
          <w:tcPr>
            <w:tcW w:w="1234" w:type="dxa"/>
          </w:tcPr>
          <w:p w14:paraId="5DC2DDDB" w14:textId="77777777" w:rsidR="007B3304" w:rsidRDefault="00A421EC">
            <w:r>
              <w:t>I can register &amp; access the dashboard with Facebook Login</w:t>
            </w:r>
          </w:p>
        </w:tc>
        <w:tc>
          <w:tcPr>
            <w:tcW w:w="1234" w:type="dxa"/>
          </w:tcPr>
          <w:p w14:paraId="17C607E2" w14:textId="77777777" w:rsidR="007B3304" w:rsidRDefault="00A421EC">
            <w:r>
              <w:t>Low</w:t>
            </w:r>
          </w:p>
        </w:tc>
        <w:tc>
          <w:tcPr>
            <w:tcW w:w="1234" w:type="dxa"/>
          </w:tcPr>
          <w:p w14:paraId="23291D1B" w14:textId="77777777" w:rsidR="007B3304" w:rsidRDefault="00A421EC">
            <w:r>
              <w:t>Sprint-2</w:t>
            </w:r>
          </w:p>
        </w:tc>
      </w:tr>
      <w:tr w:rsidR="007B3304" w14:paraId="5A87C06B" w14:textId="77777777">
        <w:tc>
          <w:tcPr>
            <w:tcW w:w="1234" w:type="dxa"/>
          </w:tcPr>
          <w:p w14:paraId="058E2651" w14:textId="77777777" w:rsidR="007B3304" w:rsidRDefault="007B3304"/>
        </w:tc>
        <w:tc>
          <w:tcPr>
            <w:tcW w:w="1234" w:type="dxa"/>
          </w:tcPr>
          <w:p w14:paraId="39609BE9" w14:textId="77777777" w:rsidR="007B3304" w:rsidRDefault="00A421EC">
            <w:r>
              <w:t>Social Registration (Gmail)</w:t>
            </w:r>
          </w:p>
        </w:tc>
        <w:tc>
          <w:tcPr>
            <w:tcW w:w="1234" w:type="dxa"/>
          </w:tcPr>
          <w:p w14:paraId="4A4A131C" w14:textId="77777777" w:rsidR="007B3304" w:rsidRDefault="00A421EC">
            <w:r>
              <w:t>USN-4</w:t>
            </w:r>
          </w:p>
        </w:tc>
        <w:tc>
          <w:tcPr>
            <w:tcW w:w="1234" w:type="dxa"/>
          </w:tcPr>
          <w:p w14:paraId="16CBEE5E" w14:textId="77777777" w:rsidR="007B3304" w:rsidRDefault="00A421EC">
            <w:r>
              <w:t>As a user, I can register for the application through Gmail</w:t>
            </w:r>
          </w:p>
        </w:tc>
        <w:tc>
          <w:tcPr>
            <w:tcW w:w="1234" w:type="dxa"/>
          </w:tcPr>
          <w:p w14:paraId="288453C8" w14:textId="77777777" w:rsidR="007B3304" w:rsidRDefault="00A421EC">
            <w:r>
              <w:t>I can access the app with Gmail login</w:t>
            </w:r>
          </w:p>
        </w:tc>
        <w:tc>
          <w:tcPr>
            <w:tcW w:w="1234" w:type="dxa"/>
          </w:tcPr>
          <w:p w14:paraId="778EEC01" w14:textId="77777777" w:rsidR="007B3304" w:rsidRDefault="00A421EC">
            <w:r>
              <w:t>Medium</w:t>
            </w:r>
          </w:p>
        </w:tc>
        <w:tc>
          <w:tcPr>
            <w:tcW w:w="1234" w:type="dxa"/>
          </w:tcPr>
          <w:p w14:paraId="4100E616" w14:textId="77777777" w:rsidR="007B3304" w:rsidRDefault="00A421EC">
            <w:r>
              <w:t>Sprint-1</w:t>
            </w:r>
          </w:p>
        </w:tc>
      </w:tr>
      <w:tr w:rsidR="007B3304" w14:paraId="2D6EB39F" w14:textId="77777777">
        <w:tc>
          <w:tcPr>
            <w:tcW w:w="1234" w:type="dxa"/>
          </w:tcPr>
          <w:p w14:paraId="24EDAE53" w14:textId="77777777" w:rsidR="007B3304" w:rsidRDefault="007B3304"/>
        </w:tc>
        <w:tc>
          <w:tcPr>
            <w:tcW w:w="1234" w:type="dxa"/>
          </w:tcPr>
          <w:p w14:paraId="4D457DBE" w14:textId="77777777" w:rsidR="007B3304" w:rsidRDefault="00A421EC">
            <w:r>
              <w:t>Login</w:t>
            </w:r>
          </w:p>
        </w:tc>
        <w:tc>
          <w:tcPr>
            <w:tcW w:w="1234" w:type="dxa"/>
          </w:tcPr>
          <w:p w14:paraId="7DF5C8D2" w14:textId="77777777" w:rsidR="007B3304" w:rsidRDefault="00A421EC">
            <w:r>
              <w:t>USN-5</w:t>
            </w:r>
          </w:p>
        </w:tc>
        <w:tc>
          <w:tcPr>
            <w:tcW w:w="1234" w:type="dxa"/>
          </w:tcPr>
          <w:p w14:paraId="59262895" w14:textId="77777777" w:rsidR="007B3304" w:rsidRDefault="00A421EC">
            <w:r>
              <w:t>As a user, I can log into the application by entering email &amp; password</w:t>
            </w:r>
          </w:p>
        </w:tc>
        <w:tc>
          <w:tcPr>
            <w:tcW w:w="1234" w:type="dxa"/>
          </w:tcPr>
          <w:p w14:paraId="27EFC58E" w14:textId="77777777" w:rsidR="007B3304" w:rsidRDefault="00A421EC">
            <w:r>
              <w:t>I can securely log in</w:t>
            </w:r>
          </w:p>
        </w:tc>
        <w:tc>
          <w:tcPr>
            <w:tcW w:w="1234" w:type="dxa"/>
          </w:tcPr>
          <w:p w14:paraId="347AA1DE" w14:textId="77777777" w:rsidR="007B3304" w:rsidRDefault="00A421EC">
            <w:r>
              <w:t>High</w:t>
            </w:r>
          </w:p>
        </w:tc>
        <w:tc>
          <w:tcPr>
            <w:tcW w:w="1234" w:type="dxa"/>
          </w:tcPr>
          <w:p w14:paraId="5FA08DD9" w14:textId="77777777" w:rsidR="007B3304" w:rsidRDefault="00A421EC">
            <w:r>
              <w:t>Sprint-1</w:t>
            </w:r>
          </w:p>
        </w:tc>
      </w:tr>
      <w:tr w:rsidR="007B3304" w14:paraId="46CD6375" w14:textId="77777777">
        <w:tc>
          <w:tcPr>
            <w:tcW w:w="1234" w:type="dxa"/>
          </w:tcPr>
          <w:p w14:paraId="0AEDA2EC" w14:textId="77777777" w:rsidR="007B3304" w:rsidRDefault="007B3304"/>
        </w:tc>
        <w:tc>
          <w:tcPr>
            <w:tcW w:w="1234" w:type="dxa"/>
          </w:tcPr>
          <w:p w14:paraId="598FE823" w14:textId="77777777" w:rsidR="007B3304" w:rsidRDefault="00A421EC">
            <w:r>
              <w:t>Upload Image</w:t>
            </w:r>
          </w:p>
        </w:tc>
        <w:tc>
          <w:tcPr>
            <w:tcW w:w="1234" w:type="dxa"/>
          </w:tcPr>
          <w:p w14:paraId="00C96D98" w14:textId="77777777" w:rsidR="007B3304" w:rsidRDefault="00A421EC">
            <w:r>
              <w:t>USN-6</w:t>
            </w:r>
          </w:p>
        </w:tc>
        <w:tc>
          <w:tcPr>
            <w:tcW w:w="1234" w:type="dxa"/>
          </w:tcPr>
          <w:p w14:paraId="4A7E22C1" w14:textId="77777777" w:rsidR="007B3304" w:rsidRDefault="00A421EC">
            <w:r>
              <w:t>As a user, I can upload a blood smear image for analysis</w:t>
            </w:r>
          </w:p>
        </w:tc>
        <w:tc>
          <w:tcPr>
            <w:tcW w:w="1234" w:type="dxa"/>
          </w:tcPr>
          <w:p w14:paraId="64082B57" w14:textId="77777777" w:rsidR="007B3304" w:rsidRDefault="00A421EC">
            <w:r>
              <w:t>Image uploads successfully and goes to processing</w:t>
            </w:r>
          </w:p>
        </w:tc>
        <w:tc>
          <w:tcPr>
            <w:tcW w:w="1234" w:type="dxa"/>
          </w:tcPr>
          <w:p w14:paraId="28739D1F" w14:textId="77777777" w:rsidR="007B3304" w:rsidRDefault="00A421EC">
            <w:r>
              <w:t>High</w:t>
            </w:r>
          </w:p>
        </w:tc>
        <w:tc>
          <w:tcPr>
            <w:tcW w:w="1234" w:type="dxa"/>
          </w:tcPr>
          <w:p w14:paraId="765F730B" w14:textId="77777777" w:rsidR="007B3304" w:rsidRDefault="00A421EC">
            <w:r>
              <w:t>Sprint-2</w:t>
            </w:r>
          </w:p>
        </w:tc>
      </w:tr>
      <w:tr w:rsidR="007B3304" w14:paraId="58FD74B4" w14:textId="77777777">
        <w:tc>
          <w:tcPr>
            <w:tcW w:w="1234" w:type="dxa"/>
          </w:tcPr>
          <w:p w14:paraId="506D6016" w14:textId="77777777" w:rsidR="007B3304" w:rsidRDefault="007B3304"/>
        </w:tc>
        <w:tc>
          <w:tcPr>
            <w:tcW w:w="1234" w:type="dxa"/>
          </w:tcPr>
          <w:p w14:paraId="0F0C0B01" w14:textId="77777777" w:rsidR="007B3304" w:rsidRDefault="00A421EC">
            <w:r>
              <w:t>View Result</w:t>
            </w:r>
          </w:p>
        </w:tc>
        <w:tc>
          <w:tcPr>
            <w:tcW w:w="1234" w:type="dxa"/>
          </w:tcPr>
          <w:p w14:paraId="5C0EE520" w14:textId="77777777" w:rsidR="007B3304" w:rsidRDefault="00A421EC">
            <w:r>
              <w:t>USN-7</w:t>
            </w:r>
          </w:p>
        </w:tc>
        <w:tc>
          <w:tcPr>
            <w:tcW w:w="1234" w:type="dxa"/>
          </w:tcPr>
          <w:p w14:paraId="4278EC91" w14:textId="77777777" w:rsidR="007B3304" w:rsidRDefault="00A421EC">
            <w:r>
              <w:t>As a user, I can view classification results for uploaded images</w:t>
            </w:r>
          </w:p>
        </w:tc>
        <w:tc>
          <w:tcPr>
            <w:tcW w:w="1234" w:type="dxa"/>
          </w:tcPr>
          <w:p w14:paraId="34185EC1" w14:textId="77777777" w:rsidR="007B3304" w:rsidRDefault="00A421EC">
            <w:r>
              <w:t>Blood cell classification results are shown</w:t>
            </w:r>
          </w:p>
        </w:tc>
        <w:tc>
          <w:tcPr>
            <w:tcW w:w="1234" w:type="dxa"/>
          </w:tcPr>
          <w:p w14:paraId="25F7D10E" w14:textId="77777777" w:rsidR="007B3304" w:rsidRDefault="00A421EC">
            <w:r>
              <w:t>High</w:t>
            </w:r>
          </w:p>
        </w:tc>
        <w:tc>
          <w:tcPr>
            <w:tcW w:w="1234" w:type="dxa"/>
          </w:tcPr>
          <w:p w14:paraId="2F1BCFBE" w14:textId="77777777" w:rsidR="007B3304" w:rsidRDefault="00A421EC">
            <w:r>
              <w:t>Sprint-2</w:t>
            </w:r>
          </w:p>
        </w:tc>
      </w:tr>
      <w:tr w:rsidR="007B3304" w14:paraId="56CAB414" w14:textId="77777777">
        <w:tc>
          <w:tcPr>
            <w:tcW w:w="1234" w:type="dxa"/>
          </w:tcPr>
          <w:p w14:paraId="0E72FE93" w14:textId="77777777" w:rsidR="007B3304" w:rsidRDefault="00A421EC">
            <w:r>
              <w:t>Customer (Web user)</w:t>
            </w:r>
          </w:p>
        </w:tc>
        <w:tc>
          <w:tcPr>
            <w:tcW w:w="1234" w:type="dxa"/>
          </w:tcPr>
          <w:p w14:paraId="6C9D176E" w14:textId="77777777" w:rsidR="007B3304" w:rsidRDefault="00A421EC">
            <w:r>
              <w:t>Web Access</w:t>
            </w:r>
          </w:p>
        </w:tc>
        <w:tc>
          <w:tcPr>
            <w:tcW w:w="1234" w:type="dxa"/>
          </w:tcPr>
          <w:p w14:paraId="6198C27B" w14:textId="77777777" w:rsidR="007B3304" w:rsidRDefault="00A421EC">
            <w:r>
              <w:t>USN-8</w:t>
            </w:r>
          </w:p>
        </w:tc>
        <w:tc>
          <w:tcPr>
            <w:tcW w:w="1234" w:type="dxa"/>
          </w:tcPr>
          <w:p w14:paraId="3C69DBB3" w14:textId="77777777" w:rsidR="007B3304" w:rsidRDefault="00A421EC">
            <w:r>
              <w:t xml:space="preserve">As a web user, I can register/login/upload images like </w:t>
            </w:r>
            <w:r>
              <w:lastRenderedPageBreak/>
              <w:t>mobile users</w:t>
            </w:r>
          </w:p>
        </w:tc>
        <w:tc>
          <w:tcPr>
            <w:tcW w:w="1234" w:type="dxa"/>
          </w:tcPr>
          <w:p w14:paraId="441E34E6" w14:textId="77777777" w:rsidR="007B3304" w:rsidRDefault="00A421EC">
            <w:r>
              <w:lastRenderedPageBreak/>
              <w:t>All actions work on web as well</w:t>
            </w:r>
          </w:p>
        </w:tc>
        <w:tc>
          <w:tcPr>
            <w:tcW w:w="1234" w:type="dxa"/>
          </w:tcPr>
          <w:p w14:paraId="55E03159" w14:textId="77777777" w:rsidR="007B3304" w:rsidRDefault="00A421EC">
            <w:r>
              <w:t>High</w:t>
            </w:r>
          </w:p>
        </w:tc>
        <w:tc>
          <w:tcPr>
            <w:tcW w:w="1234" w:type="dxa"/>
          </w:tcPr>
          <w:p w14:paraId="14D1FC5A" w14:textId="77777777" w:rsidR="007B3304" w:rsidRDefault="00A421EC">
            <w:r>
              <w:t>Sprint-2</w:t>
            </w:r>
          </w:p>
        </w:tc>
      </w:tr>
      <w:tr w:rsidR="007B3304" w14:paraId="66F81DB6" w14:textId="77777777">
        <w:tc>
          <w:tcPr>
            <w:tcW w:w="1234" w:type="dxa"/>
          </w:tcPr>
          <w:p w14:paraId="396B43A0" w14:textId="77777777" w:rsidR="007B3304" w:rsidRDefault="00A421EC">
            <w:r>
              <w:t>Customer Care Executive</w:t>
            </w:r>
          </w:p>
        </w:tc>
        <w:tc>
          <w:tcPr>
            <w:tcW w:w="1234" w:type="dxa"/>
          </w:tcPr>
          <w:p w14:paraId="630E1B3A" w14:textId="77777777" w:rsidR="007B3304" w:rsidRDefault="00A421EC">
            <w:r>
              <w:t>Support Dashboard</w:t>
            </w:r>
          </w:p>
        </w:tc>
        <w:tc>
          <w:tcPr>
            <w:tcW w:w="1234" w:type="dxa"/>
          </w:tcPr>
          <w:p w14:paraId="2F377290" w14:textId="77777777" w:rsidR="007B3304" w:rsidRDefault="00A421EC">
            <w:r>
              <w:t>USN-9</w:t>
            </w:r>
          </w:p>
        </w:tc>
        <w:tc>
          <w:tcPr>
            <w:tcW w:w="1234" w:type="dxa"/>
          </w:tcPr>
          <w:p w14:paraId="7D32C6C4" w14:textId="77777777" w:rsidR="007B3304" w:rsidRDefault="00A421EC">
            <w:r>
              <w:t>As a support executive, I can access user queries and data issues</w:t>
            </w:r>
          </w:p>
        </w:tc>
        <w:tc>
          <w:tcPr>
            <w:tcW w:w="1234" w:type="dxa"/>
          </w:tcPr>
          <w:p w14:paraId="20003FD8" w14:textId="77777777" w:rsidR="007B3304" w:rsidRDefault="00A421EC">
            <w:r>
              <w:t>I can view and respond to tickets</w:t>
            </w:r>
          </w:p>
        </w:tc>
        <w:tc>
          <w:tcPr>
            <w:tcW w:w="1234" w:type="dxa"/>
          </w:tcPr>
          <w:p w14:paraId="449E1803" w14:textId="77777777" w:rsidR="007B3304" w:rsidRDefault="00A421EC">
            <w:r>
              <w:t>Medium</w:t>
            </w:r>
          </w:p>
        </w:tc>
        <w:tc>
          <w:tcPr>
            <w:tcW w:w="1234" w:type="dxa"/>
          </w:tcPr>
          <w:p w14:paraId="000BFD11" w14:textId="77777777" w:rsidR="007B3304" w:rsidRDefault="00A421EC">
            <w:r>
              <w:t>Sprint-3</w:t>
            </w:r>
          </w:p>
        </w:tc>
      </w:tr>
      <w:tr w:rsidR="007B3304" w14:paraId="093DCB15" w14:textId="77777777">
        <w:tc>
          <w:tcPr>
            <w:tcW w:w="1234" w:type="dxa"/>
          </w:tcPr>
          <w:p w14:paraId="5798B339" w14:textId="77777777" w:rsidR="007B3304" w:rsidRDefault="00A421EC">
            <w:r>
              <w:t>Administrator</w:t>
            </w:r>
          </w:p>
        </w:tc>
        <w:tc>
          <w:tcPr>
            <w:tcW w:w="1234" w:type="dxa"/>
          </w:tcPr>
          <w:p w14:paraId="18206C99" w14:textId="77777777" w:rsidR="007B3304" w:rsidRDefault="00A421EC">
            <w:r>
              <w:t>Manage Users/Data</w:t>
            </w:r>
          </w:p>
        </w:tc>
        <w:tc>
          <w:tcPr>
            <w:tcW w:w="1234" w:type="dxa"/>
          </w:tcPr>
          <w:p w14:paraId="2EF2E9B9" w14:textId="77777777" w:rsidR="007B3304" w:rsidRDefault="00A421EC">
            <w:r>
              <w:t>USN-10</w:t>
            </w:r>
          </w:p>
        </w:tc>
        <w:tc>
          <w:tcPr>
            <w:tcW w:w="1234" w:type="dxa"/>
          </w:tcPr>
          <w:p w14:paraId="37FD2444" w14:textId="77777777" w:rsidR="007B3304" w:rsidRDefault="00A421EC">
            <w:r>
              <w:t>As an admin, I can manage users, view logs and control model versions</w:t>
            </w:r>
          </w:p>
        </w:tc>
        <w:tc>
          <w:tcPr>
            <w:tcW w:w="1234" w:type="dxa"/>
          </w:tcPr>
          <w:p w14:paraId="0565182D" w14:textId="77777777" w:rsidR="007B3304" w:rsidRDefault="00A421EC">
            <w:r>
              <w:t>Admin dashboard is functional</w:t>
            </w:r>
          </w:p>
        </w:tc>
        <w:tc>
          <w:tcPr>
            <w:tcW w:w="1234" w:type="dxa"/>
          </w:tcPr>
          <w:p w14:paraId="125D372A" w14:textId="77777777" w:rsidR="007B3304" w:rsidRDefault="00A421EC">
            <w:r>
              <w:t>High</w:t>
            </w:r>
          </w:p>
        </w:tc>
        <w:tc>
          <w:tcPr>
            <w:tcW w:w="1234" w:type="dxa"/>
          </w:tcPr>
          <w:p w14:paraId="1D19FE4E" w14:textId="77777777" w:rsidR="007B3304" w:rsidRDefault="00A421EC">
            <w:r>
              <w:t>Sprint-3</w:t>
            </w:r>
          </w:p>
        </w:tc>
      </w:tr>
    </w:tbl>
    <w:p w14:paraId="0FA6F76E" w14:textId="77777777" w:rsidR="00A421EC" w:rsidRDefault="00A421EC"/>
    <w:sectPr w:rsidR="00000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3179415">
    <w:abstractNumId w:val="8"/>
  </w:num>
  <w:num w:numId="2" w16cid:durableId="798454244">
    <w:abstractNumId w:val="6"/>
  </w:num>
  <w:num w:numId="3" w16cid:durableId="1060523359">
    <w:abstractNumId w:val="5"/>
  </w:num>
  <w:num w:numId="4" w16cid:durableId="167601508">
    <w:abstractNumId w:val="4"/>
  </w:num>
  <w:num w:numId="5" w16cid:durableId="1122770282">
    <w:abstractNumId w:val="7"/>
  </w:num>
  <w:num w:numId="6" w16cid:durableId="1927034051">
    <w:abstractNumId w:val="3"/>
  </w:num>
  <w:num w:numId="7" w16cid:durableId="563755797">
    <w:abstractNumId w:val="2"/>
  </w:num>
  <w:num w:numId="8" w16cid:durableId="920145009">
    <w:abstractNumId w:val="1"/>
  </w:num>
  <w:num w:numId="9" w16cid:durableId="1695568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3304"/>
    <w:rsid w:val="00A421EC"/>
    <w:rsid w:val="00AA1D8D"/>
    <w:rsid w:val="00B47730"/>
    <w:rsid w:val="00CB0664"/>
    <w:rsid w:val="00D974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433EDD39-1ED9-4D81-A73D-3C166DA2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Srikanth Sunke</cp:lastModifiedBy>
  <cp:revision>2</cp:revision>
  <dcterms:created xsi:type="dcterms:W3CDTF">2013-12-23T23:15:00Z</dcterms:created>
  <dcterms:modified xsi:type="dcterms:W3CDTF">2025-07-18T00:27:00Z</dcterms:modified>
  <cp:category/>
</cp:coreProperties>
</file>