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A5788" w14:textId="77777777" w:rsidR="005C54C7" w:rsidRDefault="00BA7FF0">
      <w:pPr>
        <w:pStyle w:val="Title"/>
      </w:pPr>
      <w:r>
        <w:t>Project Planning Phase</w:t>
      </w:r>
    </w:p>
    <w:p w14:paraId="27FCACE3" w14:textId="77777777" w:rsidR="005C54C7" w:rsidRDefault="00BA7FF0">
      <w:r>
        <w:t>Date: 17 July 2025</w:t>
      </w:r>
    </w:p>
    <w:p w14:paraId="238147F3" w14:textId="6E635D27" w:rsidR="005C54C7" w:rsidRDefault="00BA7FF0">
      <w:r>
        <w:t xml:space="preserve">Team ID: </w:t>
      </w:r>
      <w:r w:rsidRPr="00BA7FF0">
        <w:t>LTVIP2025TMID46030</w:t>
      </w:r>
    </w:p>
    <w:p w14:paraId="31B1F3B2" w14:textId="77777777" w:rsidR="005C54C7" w:rsidRDefault="00BA7FF0">
      <w:r>
        <w:t>Project Name: HEMATOVISION: Advanced Blood Cell Classification Using Transfer Learning</w:t>
      </w:r>
    </w:p>
    <w:p w14:paraId="12DEB2E8" w14:textId="77777777" w:rsidR="005C54C7" w:rsidRDefault="00BA7FF0">
      <w:pPr>
        <w:pStyle w:val="Heading1"/>
      </w:pPr>
      <w:r>
        <w:t>Product Backlog and Sprint Planning</w:t>
      </w:r>
    </w:p>
    <w:p w14:paraId="04822D73" w14:textId="77777777" w:rsidR="005C54C7" w:rsidRDefault="00BA7FF0">
      <w:pPr>
        <w:pStyle w:val="Heading2"/>
      </w:pPr>
      <w:r>
        <w:t>Sprint 1: Data Acquisition and Preprocessing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C54C7" w14:paraId="7A650C6F" w14:textId="77777777">
        <w:tc>
          <w:tcPr>
            <w:tcW w:w="1728" w:type="dxa"/>
          </w:tcPr>
          <w:p w14:paraId="11164CFA" w14:textId="77777777" w:rsidR="005C54C7" w:rsidRDefault="00BA7FF0">
            <w:r>
              <w:t>User Story ID</w:t>
            </w:r>
          </w:p>
        </w:tc>
        <w:tc>
          <w:tcPr>
            <w:tcW w:w="1728" w:type="dxa"/>
          </w:tcPr>
          <w:p w14:paraId="1F93CF24" w14:textId="77777777" w:rsidR="005C54C7" w:rsidRDefault="00BA7FF0">
            <w:r>
              <w:t>User Story</w:t>
            </w:r>
          </w:p>
        </w:tc>
        <w:tc>
          <w:tcPr>
            <w:tcW w:w="1728" w:type="dxa"/>
          </w:tcPr>
          <w:p w14:paraId="047E5406" w14:textId="77777777" w:rsidR="005C54C7" w:rsidRDefault="00BA7FF0">
            <w:r>
              <w:t>Story Points</w:t>
            </w:r>
          </w:p>
        </w:tc>
        <w:tc>
          <w:tcPr>
            <w:tcW w:w="1728" w:type="dxa"/>
          </w:tcPr>
          <w:p w14:paraId="7D6A29A4" w14:textId="77777777" w:rsidR="005C54C7" w:rsidRDefault="00BA7FF0">
            <w:r>
              <w:t>Priority</w:t>
            </w:r>
          </w:p>
        </w:tc>
        <w:tc>
          <w:tcPr>
            <w:tcW w:w="1728" w:type="dxa"/>
          </w:tcPr>
          <w:p w14:paraId="6CCC7302" w14:textId="77777777" w:rsidR="005C54C7" w:rsidRDefault="00BA7FF0">
            <w:r>
              <w:t>Team Member</w:t>
            </w:r>
          </w:p>
        </w:tc>
      </w:tr>
      <w:tr w:rsidR="005C54C7" w14:paraId="5A0518F8" w14:textId="77777777">
        <w:tc>
          <w:tcPr>
            <w:tcW w:w="1728" w:type="dxa"/>
          </w:tcPr>
          <w:p w14:paraId="119AF025" w14:textId="77777777" w:rsidR="005C54C7" w:rsidRDefault="00BA7FF0">
            <w:r>
              <w:t>USN-1</w:t>
            </w:r>
          </w:p>
        </w:tc>
        <w:tc>
          <w:tcPr>
            <w:tcW w:w="1728" w:type="dxa"/>
          </w:tcPr>
          <w:p w14:paraId="7FFB6B9E" w14:textId="77777777" w:rsidR="005C54C7" w:rsidRDefault="00BA7FF0">
            <w:r>
              <w:t>As a user, I can upload blood smear images for analysis.</w:t>
            </w:r>
          </w:p>
        </w:tc>
        <w:tc>
          <w:tcPr>
            <w:tcW w:w="1728" w:type="dxa"/>
          </w:tcPr>
          <w:p w14:paraId="6B5C84BB" w14:textId="77777777" w:rsidR="005C54C7" w:rsidRDefault="00BA7FF0">
            <w:r>
              <w:t>3</w:t>
            </w:r>
          </w:p>
        </w:tc>
        <w:tc>
          <w:tcPr>
            <w:tcW w:w="1728" w:type="dxa"/>
          </w:tcPr>
          <w:p w14:paraId="575CEF58" w14:textId="77777777" w:rsidR="005C54C7" w:rsidRDefault="00BA7FF0">
            <w:r>
              <w:t>High</w:t>
            </w:r>
          </w:p>
        </w:tc>
        <w:tc>
          <w:tcPr>
            <w:tcW w:w="1728" w:type="dxa"/>
          </w:tcPr>
          <w:p w14:paraId="2356F516" w14:textId="77777777" w:rsidR="005C54C7" w:rsidRDefault="00BA7FF0">
            <w:r>
              <w:t>TBD</w:t>
            </w:r>
          </w:p>
        </w:tc>
      </w:tr>
      <w:tr w:rsidR="005C54C7" w14:paraId="1C8B0679" w14:textId="77777777">
        <w:tc>
          <w:tcPr>
            <w:tcW w:w="1728" w:type="dxa"/>
          </w:tcPr>
          <w:p w14:paraId="109BC2FB" w14:textId="77777777" w:rsidR="005C54C7" w:rsidRDefault="00BA7FF0">
            <w:r>
              <w:t>USN-2</w:t>
            </w:r>
          </w:p>
        </w:tc>
        <w:tc>
          <w:tcPr>
            <w:tcW w:w="1728" w:type="dxa"/>
          </w:tcPr>
          <w:p w14:paraId="4293C557" w14:textId="77777777" w:rsidR="005C54C7" w:rsidRDefault="00BA7FF0">
            <w:r>
              <w:t>As a user, I can view the preprocessing summary (contrast, normalization).</w:t>
            </w:r>
          </w:p>
        </w:tc>
        <w:tc>
          <w:tcPr>
            <w:tcW w:w="1728" w:type="dxa"/>
          </w:tcPr>
          <w:p w14:paraId="3A067040" w14:textId="77777777" w:rsidR="005C54C7" w:rsidRDefault="00BA7FF0">
            <w:r>
              <w:t>2</w:t>
            </w:r>
          </w:p>
        </w:tc>
        <w:tc>
          <w:tcPr>
            <w:tcW w:w="1728" w:type="dxa"/>
          </w:tcPr>
          <w:p w14:paraId="240D1255" w14:textId="77777777" w:rsidR="005C54C7" w:rsidRDefault="00BA7FF0">
            <w:r>
              <w:t>Medium</w:t>
            </w:r>
          </w:p>
        </w:tc>
        <w:tc>
          <w:tcPr>
            <w:tcW w:w="1728" w:type="dxa"/>
          </w:tcPr>
          <w:p w14:paraId="2484FA82" w14:textId="77777777" w:rsidR="005C54C7" w:rsidRDefault="00BA7FF0">
            <w:r>
              <w:t>TBD</w:t>
            </w:r>
          </w:p>
        </w:tc>
      </w:tr>
    </w:tbl>
    <w:p w14:paraId="1C84211B" w14:textId="77777777" w:rsidR="005C54C7" w:rsidRDefault="00BA7FF0">
      <w:pPr>
        <w:pStyle w:val="Heading2"/>
      </w:pPr>
      <w:r>
        <w:t>Sprint 2: Model Selection and Training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C54C7" w14:paraId="5845CB40" w14:textId="77777777">
        <w:tc>
          <w:tcPr>
            <w:tcW w:w="1728" w:type="dxa"/>
          </w:tcPr>
          <w:p w14:paraId="13F6D7C9" w14:textId="77777777" w:rsidR="005C54C7" w:rsidRDefault="00BA7FF0">
            <w:r>
              <w:t>User Story ID</w:t>
            </w:r>
          </w:p>
        </w:tc>
        <w:tc>
          <w:tcPr>
            <w:tcW w:w="1728" w:type="dxa"/>
          </w:tcPr>
          <w:p w14:paraId="7FC0FEBA" w14:textId="77777777" w:rsidR="005C54C7" w:rsidRDefault="00BA7FF0">
            <w:r>
              <w:t>User Story</w:t>
            </w:r>
          </w:p>
        </w:tc>
        <w:tc>
          <w:tcPr>
            <w:tcW w:w="1728" w:type="dxa"/>
          </w:tcPr>
          <w:p w14:paraId="29F91511" w14:textId="77777777" w:rsidR="005C54C7" w:rsidRDefault="00BA7FF0">
            <w:r>
              <w:t>Story Points</w:t>
            </w:r>
          </w:p>
        </w:tc>
        <w:tc>
          <w:tcPr>
            <w:tcW w:w="1728" w:type="dxa"/>
          </w:tcPr>
          <w:p w14:paraId="53A9EB71" w14:textId="77777777" w:rsidR="005C54C7" w:rsidRDefault="00BA7FF0">
            <w:r>
              <w:t>Priority</w:t>
            </w:r>
          </w:p>
        </w:tc>
        <w:tc>
          <w:tcPr>
            <w:tcW w:w="1728" w:type="dxa"/>
          </w:tcPr>
          <w:p w14:paraId="38BA25B8" w14:textId="77777777" w:rsidR="005C54C7" w:rsidRDefault="00BA7FF0">
            <w:r>
              <w:t>Team Member</w:t>
            </w:r>
          </w:p>
        </w:tc>
      </w:tr>
      <w:tr w:rsidR="005C54C7" w14:paraId="68BE3856" w14:textId="77777777">
        <w:tc>
          <w:tcPr>
            <w:tcW w:w="1728" w:type="dxa"/>
          </w:tcPr>
          <w:p w14:paraId="08933410" w14:textId="77777777" w:rsidR="005C54C7" w:rsidRDefault="00BA7FF0">
            <w:r>
              <w:t>USN-3</w:t>
            </w:r>
          </w:p>
        </w:tc>
        <w:tc>
          <w:tcPr>
            <w:tcW w:w="1728" w:type="dxa"/>
          </w:tcPr>
          <w:p w14:paraId="12410D2D" w14:textId="77777777" w:rsidR="005C54C7" w:rsidRDefault="00BA7FF0">
            <w:r>
              <w:t>As a data scientist, I can choose a pretrained CNN model (e.g., ResNet, EfficientNet).</w:t>
            </w:r>
          </w:p>
        </w:tc>
        <w:tc>
          <w:tcPr>
            <w:tcW w:w="1728" w:type="dxa"/>
          </w:tcPr>
          <w:p w14:paraId="64A33623" w14:textId="77777777" w:rsidR="005C54C7" w:rsidRDefault="00BA7FF0">
            <w:r>
              <w:t>3</w:t>
            </w:r>
          </w:p>
        </w:tc>
        <w:tc>
          <w:tcPr>
            <w:tcW w:w="1728" w:type="dxa"/>
          </w:tcPr>
          <w:p w14:paraId="6460BECB" w14:textId="77777777" w:rsidR="005C54C7" w:rsidRDefault="00BA7FF0">
            <w:r>
              <w:t>High</w:t>
            </w:r>
          </w:p>
        </w:tc>
        <w:tc>
          <w:tcPr>
            <w:tcW w:w="1728" w:type="dxa"/>
          </w:tcPr>
          <w:p w14:paraId="6E846908" w14:textId="77777777" w:rsidR="005C54C7" w:rsidRDefault="00BA7FF0">
            <w:r>
              <w:t>TBD</w:t>
            </w:r>
          </w:p>
        </w:tc>
      </w:tr>
      <w:tr w:rsidR="005C54C7" w14:paraId="12946479" w14:textId="77777777">
        <w:tc>
          <w:tcPr>
            <w:tcW w:w="1728" w:type="dxa"/>
          </w:tcPr>
          <w:p w14:paraId="648432C0" w14:textId="77777777" w:rsidR="005C54C7" w:rsidRDefault="00BA7FF0">
            <w:r>
              <w:t>USN-4</w:t>
            </w:r>
          </w:p>
        </w:tc>
        <w:tc>
          <w:tcPr>
            <w:tcW w:w="1728" w:type="dxa"/>
          </w:tcPr>
          <w:p w14:paraId="3E9BE517" w14:textId="77777777" w:rsidR="005C54C7" w:rsidRDefault="00BA7FF0">
            <w:r>
              <w:t>As a developer, I can train the model on the uploaded data.</w:t>
            </w:r>
          </w:p>
        </w:tc>
        <w:tc>
          <w:tcPr>
            <w:tcW w:w="1728" w:type="dxa"/>
          </w:tcPr>
          <w:p w14:paraId="7DB06810" w14:textId="77777777" w:rsidR="005C54C7" w:rsidRDefault="00BA7FF0">
            <w:r>
              <w:t>5</w:t>
            </w:r>
          </w:p>
        </w:tc>
        <w:tc>
          <w:tcPr>
            <w:tcW w:w="1728" w:type="dxa"/>
          </w:tcPr>
          <w:p w14:paraId="73951D4E" w14:textId="77777777" w:rsidR="005C54C7" w:rsidRDefault="00BA7FF0">
            <w:r>
              <w:t>High</w:t>
            </w:r>
          </w:p>
        </w:tc>
        <w:tc>
          <w:tcPr>
            <w:tcW w:w="1728" w:type="dxa"/>
          </w:tcPr>
          <w:p w14:paraId="3A921DF7" w14:textId="77777777" w:rsidR="005C54C7" w:rsidRDefault="00BA7FF0">
            <w:r>
              <w:t>TBD</w:t>
            </w:r>
          </w:p>
        </w:tc>
      </w:tr>
    </w:tbl>
    <w:p w14:paraId="61DF4455" w14:textId="77777777" w:rsidR="005C54C7" w:rsidRDefault="00BA7FF0">
      <w:pPr>
        <w:pStyle w:val="Heading2"/>
      </w:pPr>
      <w:r>
        <w:lastRenderedPageBreak/>
        <w:t>Sprint 3: Model Evaluation and Refinement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C54C7" w14:paraId="210CBB8A" w14:textId="77777777">
        <w:tc>
          <w:tcPr>
            <w:tcW w:w="1728" w:type="dxa"/>
          </w:tcPr>
          <w:p w14:paraId="4D4D4A91" w14:textId="77777777" w:rsidR="005C54C7" w:rsidRDefault="00BA7FF0">
            <w:r>
              <w:t>User Story ID</w:t>
            </w:r>
          </w:p>
        </w:tc>
        <w:tc>
          <w:tcPr>
            <w:tcW w:w="1728" w:type="dxa"/>
          </w:tcPr>
          <w:p w14:paraId="293286C7" w14:textId="77777777" w:rsidR="005C54C7" w:rsidRDefault="00BA7FF0">
            <w:r>
              <w:t>User Story</w:t>
            </w:r>
          </w:p>
        </w:tc>
        <w:tc>
          <w:tcPr>
            <w:tcW w:w="1728" w:type="dxa"/>
          </w:tcPr>
          <w:p w14:paraId="12693B90" w14:textId="77777777" w:rsidR="005C54C7" w:rsidRDefault="00BA7FF0">
            <w:r>
              <w:t>Story Points</w:t>
            </w:r>
          </w:p>
        </w:tc>
        <w:tc>
          <w:tcPr>
            <w:tcW w:w="1728" w:type="dxa"/>
          </w:tcPr>
          <w:p w14:paraId="6A1ED0C9" w14:textId="77777777" w:rsidR="005C54C7" w:rsidRDefault="00BA7FF0">
            <w:r>
              <w:t>Priority</w:t>
            </w:r>
          </w:p>
        </w:tc>
        <w:tc>
          <w:tcPr>
            <w:tcW w:w="1728" w:type="dxa"/>
          </w:tcPr>
          <w:p w14:paraId="3B3CA82E" w14:textId="77777777" w:rsidR="005C54C7" w:rsidRDefault="00BA7FF0">
            <w:r>
              <w:t>Team Member</w:t>
            </w:r>
          </w:p>
        </w:tc>
      </w:tr>
      <w:tr w:rsidR="005C54C7" w14:paraId="05D0EE96" w14:textId="77777777">
        <w:tc>
          <w:tcPr>
            <w:tcW w:w="1728" w:type="dxa"/>
          </w:tcPr>
          <w:p w14:paraId="008353E9" w14:textId="77777777" w:rsidR="005C54C7" w:rsidRDefault="00BA7FF0">
            <w:r>
              <w:t>USN-5</w:t>
            </w:r>
          </w:p>
        </w:tc>
        <w:tc>
          <w:tcPr>
            <w:tcW w:w="1728" w:type="dxa"/>
          </w:tcPr>
          <w:p w14:paraId="4936BCA7" w14:textId="77777777" w:rsidR="005C54C7" w:rsidRDefault="00BA7FF0">
            <w:r>
              <w:t>As a user, I can view model evaluation metrics (accuracy, precision, recall).</w:t>
            </w:r>
          </w:p>
        </w:tc>
        <w:tc>
          <w:tcPr>
            <w:tcW w:w="1728" w:type="dxa"/>
          </w:tcPr>
          <w:p w14:paraId="53F0368C" w14:textId="77777777" w:rsidR="005C54C7" w:rsidRDefault="00BA7FF0">
            <w:r>
              <w:t>3</w:t>
            </w:r>
          </w:p>
        </w:tc>
        <w:tc>
          <w:tcPr>
            <w:tcW w:w="1728" w:type="dxa"/>
          </w:tcPr>
          <w:p w14:paraId="41698308" w14:textId="77777777" w:rsidR="005C54C7" w:rsidRDefault="00BA7FF0">
            <w:r>
              <w:t>Medium</w:t>
            </w:r>
          </w:p>
        </w:tc>
        <w:tc>
          <w:tcPr>
            <w:tcW w:w="1728" w:type="dxa"/>
          </w:tcPr>
          <w:p w14:paraId="07D4B283" w14:textId="77777777" w:rsidR="005C54C7" w:rsidRDefault="00BA7FF0">
            <w:r>
              <w:t>TBD</w:t>
            </w:r>
          </w:p>
        </w:tc>
      </w:tr>
      <w:tr w:rsidR="005C54C7" w14:paraId="567C7ECB" w14:textId="77777777">
        <w:tc>
          <w:tcPr>
            <w:tcW w:w="1728" w:type="dxa"/>
          </w:tcPr>
          <w:p w14:paraId="3B5D9D4D" w14:textId="77777777" w:rsidR="005C54C7" w:rsidRDefault="00BA7FF0">
            <w:r>
              <w:t>USN-6</w:t>
            </w:r>
          </w:p>
        </w:tc>
        <w:tc>
          <w:tcPr>
            <w:tcW w:w="1728" w:type="dxa"/>
          </w:tcPr>
          <w:p w14:paraId="11685E47" w14:textId="77777777" w:rsidR="005C54C7" w:rsidRDefault="00BA7FF0">
            <w:r>
              <w:t>As a developer, I can fine-tune the model using transfer learning.</w:t>
            </w:r>
          </w:p>
        </w:tc>
        <w:tc>
          <w:tcPr>
            <w:tcW w:w="1728" w:type="dxa"/>
          </w:tcPr>
          <w:p w14:paraId="6BF59252" w14:textId="77777777" w:rsidR="005C54C7" w:rsidRDefault="00BA7FF0">
            <w:r>
              <w:t>5</w:t>
            </w:r>
          </w:p>
        </w:tc>
        <w:tc>
          <w:tcPr>
            <w:tcW w:w="1728" w:type="dxa"/>
          </w:tcPr>
          <w:p w14:paraId="46FB4D66" w14:textId="77777777" w:rsidR="005C54C7" w:rsidRDefault="00BA7FF0">
            <w:r>
              <w:t>High</w:t>
            </w:r>
          </w:p>
        </w:tc>
        <w:tc>
          <w:tcPr>
            <w:tcW w:w="1728" w:type="dxa"/>
          </w:tcPr>
          <w:p w14:paraId="31D51467" w14:textId="77777777" w:rsidR="005C54C7" w:rsidRDefault="00BA7FF0">
            <w:r>
              <w:t>TBD</w:t>
            </w:r>
          </w:p>
        </w:tc>
      </w:tr>
    </w:tbl>
    <w:p w14:paraId="0119279D" w14:textId="77777777" w:rsidR="005C54C7" w:rsidRDefault="00BA7FF0">
      <w:pPr>
        <w:pStyle w:val="Heading2"/>
      </w:pPr>
      <w:r>
        <w:t>Sprint 4: Results Dashboard and User Interface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C54C7" w14:paraId="7689B2AE" w14:textId="77777777">
        <w:tc>
          <w:tcPr>
            <w:tcW w:w="1728" w:type="dxa"/>
          </w:tcPr>
          <w:p w14:paraId="3D115ACC" w14:textId="77777777" w:rsidR="005C54C7" w:rsidRDefault="00BA7FF0">
            <w:r>
              <w:t>User Story ID</w:t>
            </w:r>
          </w:p>
        </w:tc>
        <w:tc>
          <w:tcPr>
            <w:tcW w:w="1728" w:type="dxa"/>
          </w:tcPr>
          <w:p w14:paraId="5DD516C1" w14:textId="77777777" w:rsidR="005C54C7" w:rsidRDefault="00BA7FF0">
            <w:r>
              <w:t>User Story</w:t>
            </w:r>
          </w:p>
        </w:tc>
        <w:tc>
          <w:tcPr>
            <w:tcW w:w="1728" w:type="dxa"/>
          </w:tcPr>
          <w:p w14:paraId="52D6DCD4" w14:textId="77777777" w:rsidR="005C54C7" w:rsidRDefault="00BA7FF0">
            <w:r>
              <w:t>Story Points</w:t>
            </w:r>
          </w:p>
        </w:tc>
        <w:tc>
          <w:tcPr>
            <w:tcW w:w="1728" w:type="dxa"/>
          </w:tcPr>
          <w:p w14:paraId="17E28E61" w14:textId="77777777" w:rsidR="005C54C7" w:rsidRDefault="00BA7FF0">
            <w:r>
              <w:t>Priority</w:t>
            </w:r>
          </w:p>
        </w:tc>
        <w:tc>
          <w:tcPr>
            <w:tcW w:w="1728" w:type="dxa"/>
          </w:tcPr>
          <w:p w14:paraId="697CDF26" w14:textId="77777777" w:rsidR="005C54C7" w:rsidRDefault="00BA7FF0">
            <w:r>
              <w:t>Team Member</w:t>
            </w:r>
          </w:p>
        </w:tc>
      </w:tr>
      <w:tr w:rsidR="005C54C7" w14:paraId="637EE805" w14:textId="77777777">
        <w:tc>
          <w:tcPr>
            <w:tcW w:w="1728" w:type="dxa"/>
          </w:tcPr>
          <w:p w14:paraId="1B98C369" w14:textId="77777777" w:rsidR="005C54C7" w:rsidRDefault="00BA7FF0">
            <w:r>
              <w:t>USN-7</w:t>
            </w:r>
          </w:p>
        </w:tc>
        <w:tc>
          <w:tcPr>
            <w:tcW w:w="1728" w:type="dxa"/>
          </w:tcPr>
          <w:p w14:paraId="4E8D52E8" w14:textId="77777777" w:rsidR="005C54C7" w:rsidRDefault="00BA7FF0">
            <w:r>
              <w:t>As a user, I can interact with a dashboard to view predictions.</w:t>
            </w:r>
          </w:p>
        </w:tc>
        <w:tc>
          <w:tcPr>
            <w:tcW w:w="1728" w:type="dxa"/>
          </w:tcPr>
          <w:p w14:paraId="1EB27E3A" w14:textId="77777777" w:rsidR="005C54C7" w:rsidRDefault="00BA7FF0">
            <w:r>
              <w:t>3</w:t>
            </w:r>
          </w:p>
        </w:tc>
        <w:tc>
          <w:tcPr>
            <w:tcW w:w="1728" w:type="dxa"/>
          </w:tcPr>
          <w:p w14:paraId="40A138C8" w14:textId="77777777" w:rsidR="005C54C7" w:rsidRDefault="00BA7FF0">
            <w:r>
              <w:t>High</w:t>
            </w:r>
          </w:p>
        </w:tc>
        <w:tc>
          <w:tcPr>
            <w:tcW w:w="1728" w:type="dxa"/>
          </w:tcPr>
          <w:p w14:paraId="040C35F7" w14:textId="77777777" w:rsidR="005C54C7" w:rsidRDefault="00BA7FF0">
            <w:r>
              <w:t>TBD</w:t>
            </w:r>
          </w:p>
        </w:tc>
      </w:tr>
      <w:tr w:rsidR="005C54C7" w14:paraId="62EB3435" w14:textId="77777777">
        <w:tc>
          <w:tcPr>
            <w:tcW w:w="1728" w:type="dxa"/>
          </w:tcPr>
          <w:p w14:paraId="1697F6DD" w14:textId="77777777" w:rsidR="005C54C7" w:rsidRDefault="00BA7FF0">
            <w:r>
              <w:t>USN-8</w:t>
            </w:r>
          </w:p>
        </w:tc>
        <w:tc>
          <w:tcPr>
            <w:tcW w:w="1728" w:type="dxa"/>
          </w:tcPr>
          <w:p w14:paraId="5EE6371A" w14:textId="77777777" w:rsidR="005C54C7" w:rsidRDefault="00BA7FF0">
            <w:r>
              <w:t>As a user, I can download classification results in CSV format.</w:t>
            </w:r>
          </w:p>
        </w:tc>
        <w:tc>
          <w:tcPr>
            <w:tcW w:w="1728" w:type="dxa"/>
          </w:tcPr>
          <w:p w14:paraId="40DCD0D7" w14:textId="77777777" w:rsidR="005C54C7" w:rsidRDefault="00BA7FF0">
            <w:r>
              <w:t>2</w:t>
            </w:r>
          </w:p>
        </w:tc>
        <w:tc>
          <w:tcPr>
            <w:tcW w:w="1728" w:type="dxa"/>
          </w:tcPr>
          <w:p w14:paraId="72448D43" w14:textId="77777777" w:rsidR="005C54C7" w:rsidRDefault="00BA7FF0">
            <w:r>
              <w:t>Medium</w:t>
            </w:r>
          </w:p>
        </w:tc>
        <w:tc>
          <w:tcPr>
            <w:tcW w:w="1728" w:type="dxa"/>
          </w:tcPr>
          <w:p w14:paraId="4AEC3648" w14:textId="77777777" w:rsidR="005C54C7" w:rsidRDefault="00BA7FF0">
            <w:r>
              <w:t>TBD</w:t>
            </w:r>
          </w:p>
        </w:tc>
      </w:tr>
    </w:tbl>
    <w:p w14:paraId="743EBD1A" w14:textId="77777777" w:rsidR="005C54C7" w:rsidRDefault="00BA7FF0">
      <w:pPr>
        <w:pStyle w:val="Heading1"/>
      </w:pPr>
      <w:r>
        <w:t>Sprint Tracker, Velocity &amp; Burndown Chart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C54C7" w14:paraId="2A3CEFCB" w14:textId="77777777">
        <w:tc>
          <w:tcPr>
            <w:tcW w:w="1440" w:type="dxa"/>
          </w:tcPr>
          <w:p w14:paraId="25E98535" w14:textId="77777777" w:rsidR="005C54C7" w:rsidRDefault="00BA7FF0">
            <w:r>
              <w:t>Sprint</w:t>
            </w:r>
          </w:p>
        </w:tc>
        <w:tc>
          <w:tcPr>
            <w:tcW w:w="1440" w:type="dxa"/>
          </w:tcPr>
          <w:p w14:paraId="0AA8185A" w14:textId="77777777" w:rsidR="005C54C7" w:rsidRDefault="00BA7FF0">
            <w:r>
              <w:t>Dates</w:t>
            </w:r>
          </w:p>
        </w:tc>
        <w:tc>
          <w:tcPr>
            <w:tcW w:w="1440" w:type="dxa"/>
          </w:tcPr>
          <w:p w14:paraId="6DBADCDB" w14:textId="77777777" w:rsidR="005C54C7" w:rsidRDefault="00BA7FF0">
            <w:r>
              <w:t>Planned Story Points</w:t>
            </w:r>
          </w:p>
        </w:tc>
        <w:tc>
          <w:tcPr>
            <w:tcW w:w="1440" w:type="dxa"/>
          </w:tcPr>
          <w:p w14:paraId="34B7A52F" w14:textId="77777777" w:rsidR="005C54C7" w:rsidRDefault="00BA7FF0">
            <w:r>
              <w:t>Completed Story Points</w:t>
            </w:r>
          </w:p>
        </w:tc>
        <w:tc>
          <w:tcPr>
            <w:tcW w:w="1440" w:type="dxa"/>
          </w:tcPr>
          <w:p w14:paraId="0448DE02" w14:textId="77777777" w:rsidR="005C54C7" w:rsidRDefault="00BA7FF0">
            <w:r>
              <w:t>% Complete</w:t>
            </w:r>
          </w:p>
        </w:tc>
        <w:tc>
          <w:tcPr>
            <w:tcW w:w="1440" w:type="dxa"/>
          </w:tcPr>
          <w:p w14:paraId="7A79B5B6" w14:textId="77777777" w:rsidR="005C54C7" w:rsidRDefault="00BA7FF0">
            <w:r>
              <w:t>Actual Release Date</w:t>
            </w:r>
          </w:p>
        </w:tc>
      </w:tr>
      <w:tr w:rsidR="005C54C7" w14:paraId="5B0EBB6E" w14:textId="77777777">
        <w:tc>
          <w:tcPr>
            <w:tcW w:w="1440" w:type="dxa"/>
          </w:tcPr>
          <w:p w14:paraId="7EC80F24" w14:textId="77777777" w:rsidR="005C54C7" w:rsidRDefault="00BA7FF0">
            <w:r>
              <w:t>1</w:t>
            </w:r>
          </w:p>
        </w:tc>
        <w:tc>
          <w:tcPr>
            <w:tcW w:w="1440" w:type="dxa"/>
          </w:tcPr>
          <w:p w14:paraId="5BF9D475" w14:textId="77777777" w:rsidR="005C54C7" w:rsidRDefault="00BA7FF0">
            <w:r>
              <w:t>17–22 July 2025</w:t>
            </w:r>
          </w:p>
        </w:tc>
        <w:tc>
          <w:tcPr>
            <w:tcW w:w="1440" w:type="dxa"/>
          </w:tcPr>
          <w:p w14:paraId="1A587A6D" w14:textId="77777777" w:rsidR="005C54C7" w:rsidRDefault="00BA7FF0">
            <w:r>
              <w:t>20</w:t>
            </w:r>
          </w:p>
        </w:tc>
        <w:tc>
          <w:tcPr>
            <w:tcW w:w="1440" w:type="dxa"/>
          </w:tcPr>
          <w:p w14:paraId="4F5D6CFB" w14:textId="77777777" w:rsidR="005C54C7" w:rsidRDefault="005C54C7"/>
        </w:tc>
        <w:tc>
          <w:tcPr>
            <w:tcW w:w="1440" w:type="dxa"/>
          </w:tcPr>
          <w:p w14:paraId="4E2ABAAA" w14:textId="77777777" w:rsidR="005C54C7" w:rsidRDefault="005C54C7"/>
        </w:tc>
        <w:tc>
          <w:tcPr>
            <w:tcW w:w="1440" w:type="dxa"/>
          </w:tcPr>
          <w:p w14:paraId="5847F1A9" w14:textId="77777777" w:rsidR="005C54C7" w:rsidRDefault="005C54C7"/>
        </w:tc>
      </w:tr>
      <w:tr w:rsidR="005C54C7" w14:paraId="4898C719" w14:textId="77777777">
        <w:tc>
          <w:tcPr>
            <w:tcW w:w="1440" w:type="dxa"/>
          </w:tcPr>
          <w:p w14:paraId="5F395F66" w14:textId="77777777" w:rsidR="005C54C7" w:rsidRDefault="00BA7FF0">
            <w:r>
              <w:t>2</w:t>
            </w:r>
          </w:p>
        </w:tc>
        <w:tc>
          <w:tcPr>
            <w:tcW w:w="1440" w:type="dxa"/>
          </w:tcPr>
          <w:p w14:paraId="370DB03C" w14:textId="77777777" w:rsidR="005C54C7" w:rsidRDefault="00BA7FF0">
            <w:r>
              <w:t>23–28 July 2025</w:t>
            </w:r>
          </w:p>
        </w:tc>
        <w:tc>
          <w:tcPr>
            <w:tcW w:w="1440" w:type="dxa"/>
          </w:tcPr>
          <w:p w14:paraId="232EC205" w14:textId="77777777" w:rsidR="005C54C7" w:rsidRDefault="00BA7FF0">
            <w:r>
              <w:t>20</w:t>
            </w:r>
          </w:p>
        </w:tc>
        <w:tc>
          <w:tcPr>
            <w:tcW w:w="1440" w:type="dxa"/>
          </w:tcPr>
          <w:p w14:paraId="53D5F396" w14:textId="77777777" w:rsidR="005C54C7" w:rsidRDefault="005C54C7"/>
        </w:tc>
        <w:tc>
          <w:tcPr>
            <w:tcW w:w="1440" w:type="dxa"/>
          </w:tcPr>
          <w:p w14:paraId="51EE9D0E" w14:textId="77777777" w:rsidR="005C54C7" w:rsidRDefault="005C54C7"/>
        </w:tc>
        <w:tc>
          <w:tcPr>
            <w:tcW w:w="1440" w:type="dxa"/>
          </w:tcPr>
          <w:p w14:paraId="4A0BFA93" w14:textId="77777777" w:rsidR="005C54C7" w:rsidRDefault="005C54C7"/>
        </w:tc>
      </w:tr>
      <w:tr w:rsidR="005C54C7" w14:paraId="2E01041E" w14:textId="77777777">
        <w:tc>
          <w:tcPr>
            <w:tcW w:w="1440" w:type="dxa"/>
          </w:tcPr>
          <w:p w14:paraId="281AE0ED" w14:textId="77777777" w:rsidR="005C54C7" w:rsidRDefault="00BA7FF0">
            <w:r>
              <w:lastRenderedPageBreak/>
              <w:t>3</w:t>
            </w:r>
          </w:p>
        </w:tc>
        <w:tc>
          <w:tcPr>
            <w:tcW w:w="1440" w:type="dxa"/>
          </w:tcPr>
          <w:p w14:paraId="2A33AB95" w14:textId="77777777" w:rsidR="005C54C7" w:rsidRDefault="00BA7FF0">
            <w:r>
              <w:t>29 July – 3 August 2025</w:t>
            </w:r>
          </w:p>
        </w:tc>
        <w:tc>
          <w:tcPr>
            <w:tcW w:w="1440" w:type="dxa"/>
          </w:tcPr>
          <w:p w14:paraId="1B4A318C" w14:textId="77777777" w:rsidR="005C54C7" w:rsidRDefault="00BA7FF0">
            <w:r>
              <w:t>20</w:t>
            </w:r>
          </w:p>
        </w:tc>
        <w:tc>
          <w:tcPr>
            <w:tcW w:w="1440" w:type="dxa"/>
          </w:tcPr>
          <w:p w14:paraId="085B871A" w14:textId="77777777" w:rsidR="005C54C7" w:rsidRDefault="005C54C7"/>
        </w:tc>
        <w:tc>
          <w:tcPr>
            <w:tcW w:w="1440" w:type="dxa"/>
          </w:tcPr>
          <w:p w14:paraId="3A5AAF9C" w14:textId="77777777" w:rsidR="005C54C7" w:rsidRDefault="005C54C7"/>
        </w:tc>
        <w:tc>
          <w:tcPr>
            <w:tcW w:w="1440" w:type="dxa"/>
          </w:tcPr>
          <w:p w14:paraId="440FD23B" w14:textId="77777777" w:rsidR="005C54C7" w:rsidRDefault="005C54C7"/>
        </w:tc>
      </w:tr>
      <w:tr w:rsidR="005C54C7" w14:paraId="6669F071" w14:textId="77777777">
        <w:tc>
          <w:tcPr>
            <w:tcW w:w="1440" w:type="dxa"/>
          </w:tcPr>
          <w:p w14:paraId="7807AED7" w14:textId="77777777" w:rsidR="005C54C7" w:rsidRDefault="00BA7FF0">
            <w:r>
              <w:t>4</w:t>
            </w:r>
          </w:p>
        </w:tc>
        <w:tc>
          <w:tcPr>
            <w:tcW w:w="1440" w:type="dxa"/>
          </w:tcPr>
          <w:p w14:paraId="59CB53EF" w14:textId="77777777" w:rsidR="005C54C7" w:rsidRDefault="00BA7FF0">
            <w:r>
              <w:t>4–10 August 2025</w:t>
            </w:r>
          </w:p>
        </w:tc>
        <w:tc>
          <w:tcPr>
            <w:tcW w:w="1440" w:type="dxa"/>
          </w:tcPr>
          <w:p w14:paraId="685FCBF7" w14:textId="77777777" w:rsidR="005C54C7" w:rsidRDefault="00BA7FF0">
            <w:r>
              <w:t>20</w:t>
            </w:r>
          </w:p>
        </w:tc>
        <w:tc>
          <w:tcPr>
            <w:tcW w:w="1440" w:type="dxa"/>
          </w:tcPr>
          <w:p w14:paraId="3E20C242" w14:textId="77777777" w:rsidR="005C54C7" w:rsidRDefault="005C54C7"/>
        </w:tc>
        <w:tc>
          <w:tcPr>
            <w:tcW w:w="1440" w:type="dxa"/>
          </w:tcPr>
          <w:p w14:paraId="09C93DAA" w14:textId="77777777" w:rsidR="005C54C7" w:rsidRDefault="005C54C7"/>
        </w:tc>
        <w:tc>
          <w:tcPr>
            <w:tcW w:w="1440" w:type="dxa"/>
          </w:tcPr>
          <w:p w14:paraId="084F5484" w14:textId="77777777" w:rsidR="005C54C7" w:rsidRDefault="005C54C7"/>
        </w:tc>
      </w:tr>
    </w:tbl>
    <w:p w14:paraId="093A0A80" w14:textId="77777777" w:rsidR="005C54C7" w:rsidRDefault="00BA7FF0">
      <w:pPr>
        <w:pStyle w:val="Heading1"/>
      </w:pPr>
      <w:r>
        <w:t>Velocity Calculation</w:t>
      </w:r>
    </w:p>
    <w:p w14:paraId="12B1961D" w14:textId="77777777" w:rsidR="005C54C7" w:rsidRDefault="00BA7FF0">
      <w:r>
        <w:t>Velocity is defined as the sum of story points completed in a sprint. For our six-day sprints with 20 planned story points, the average velocity is:</w:t>
      </w:r>
    </w:p>
    <w:p w14:paraId="41D88032" w14:textId="77777777" w:rsidR="005C54C7" w:rsidRDefault="00BA7FF0">
      <w:r>
        <w:t>Velocity = 20 story points / 6 days = 3.33 SP/day</w:t>
      </w:r>
    </w:p>
    <w:sectPr w:rsidR="005C5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404090">
    <w:abstractNumId w:val="8"/>
  </w:num>
  <w:num w:numId="2" w16cid:durableId="839470740">
    <w:abstractNumId w:val="6"/>
  </w:num>
  <w:num w:numId="3" w16cid:durableId="408423654">
    <w:abstractNumId w:val="5"/>
  </w:num>
  <w:num w:numId="4" w16cid:durableId="1991906301">
    <w:abstractNumId w:val="4"/>
  </w:num>
  <w:num w:numId="5" w16cid:durableId="460542946">
    <w:abstractNumId w:val="7"/>
  </w:num>
  <w:num w:numId="6" w16cid:durableId="540441669">
    <w:abstractNumId w:val="3"/>
  </w:num>
  <w:num w:numId="7" w16cid:durableId="452022249">
    <w:abstractNumId w:val="2"/>
  </w:num>
  <w:num w:numId="8" w16cid:durableId="285159998">
    <w:abstractNumId w:val="1"/>
  </w:num>
  <w:num w:numId="9" w16cid:durableId="58106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4C7"/>
    <w:rsid w:val="00AA1D8D"/>
    <w:rsid w:val="00B47730"/>
    <w:rsid w:val="00BA7FF0"/>
    <w:rsid w:val="00C02AC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B35E2FE-343A-4833-92FA-B490B84A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Srikanth Sunke</cp:lastModifiedBy>
  <cp:revision>2</cp:revision>
  <dcterms:created xsi:type="dcterms:W3CDTF">2013-12-23T23:15:00Z</dcterms:created>
  <dcterms:modified xsi:type="dcterms:W3CDTF">2025-07-18T00:26:00Z</dcterms:modified>
  <cp:category/>
</cp:coreProperties>
</file>